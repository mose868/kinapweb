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Normal Distribution Assignment - Formulas in MS Word</w:t>
      </w:r>
    </w:p>
    <w:p>
      <w:r>
        <w:t>Below are the key formulas and notations used in solving normal distribution problems. These are formatted to be entered directly into Microsoft Word using Insert → Equation or pressing Alt + =.</w:t>
      </w:r>
    </w:p>
    <w:p>
      <w:pPr>
        <w:pStyle w:val="Heading2"/>
      </w:pPr>
      <w:r>
        <w:t>1. Z-Score Formula</w:t>
      </w:r>
    </w:p>
    <w:p>
      <w:pPr>
        <w:pStyle w:val="IntenseQuote"/>
      </w:pPr>
      <w:r>
        <w:t>z = \frac{x - \mu}{\sigma}</w:t>
      </w:r>
    </w:p>
    <w:p>
      <w:pPr>
        <w:pStyle w:val="Heading2"/>
      </w:pPr>
      <w:r>
        <w:t>2. Probability Notation</w:t>
      </w:r>
    </w:p>
    <w:p>
      <w:pPr>
        <w:pStyle w:val="IntenseQuote"/>
      </w:pPr>
      <w:r>
        <w:t>P(X &lt; x)</w:t>
      </w:r>
    </w:p>
    <w:p>
      <w:pPr>
        <w:pStyle w:val="Heading2"/>
      </w:pPr>
      <w:r>
        <w:t>3. Standard Normal Distribution Example</w:t>
      </w:r>
    </w:p>
    <w:p>
      <w:pPr>
        <w:pStyle w:val="IntenseQuote"/>
      </w:pPr>
      <w:r>
        <w:t>P(X &lt; 110) = P\left(Z &lt; \frac{110 - 100}{15}\right) = P(Z &lt; 0.67)</w:t>
      </w:r>
    </w:p>
    <w:p>
      <w:pPr>
        <w:pStyle w:val="Heading2"/>
      </w:pPr>
      <w:r>
        <w:t>4. Using Z-Table Value</w:t>
      </w:r>
    </w:p>
    <w:p>
      <w:pPr>
        <w:pStyle w:val="IntenseQuote"/>
      </w:pPr>
      <w:r>
        <w:t>P(Z &lt; 0.67) = 0.7486</w:t>
      </w:r>
    </w:p>
    <w:p>
      <w:pPr>
        <w:pStyle w:val="Heading2"/>
      </w:pPr>
      <w:r>
        <w:t>5. Range Probability Example</w:t>
      </w:r>
    </w:p>
    <w:p>
      <w:pPr>
        <w:pStyle w:val="IntenseQuote"/>
      </w:pPr>
      <w:r>
        <w:t>P(90 &lt; X &lt; 120) = P\left(\frac{90 - 100}{15} &lt; Z &lt; \frac{120 - 100}{15}\right) = P(-0.67 &lt; Z &lt; 1.33) = P(Z &lt; 1.33) - P(Z &lt; -0.67) = 0.9082 - 0.2514 = 0.6568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